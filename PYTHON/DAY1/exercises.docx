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B3A8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Challenge 1: Even or Odd</w:t>
      </w:r>
    </w:p>
    <w:p w14:paraId="2CE7EF14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Problem: Write a program to check if a number is even or odd.</w:t>
      </w:r>
    </w:p>
    <w:p w14:paraId="58CB8AD6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Solution:</w:t>
      </w:r>
    </w:p>
    <w:p w14:paraId="139A12E7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=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input("Enter a number: "))</w:t>
      </w:r>
    </w:p>
    <w:p w14:paraId="18D3F59F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if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% 2 == 0:</w:t>
      </w:r>
    </w:p>
    <w:p w14:paraId="1682961A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print("Even")</w:t>
      </w:r>
    </w:p>
    <w:p w14:paraId="2AC525E9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else:</w:t>
      </w:r>
    </w:p>
    <w:p w14:paraId="684C138A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print("Odd")</w:t>
      </w:r>
    </w:p>
    <w:p w14:paraId="4996824E" w14:textId="77777777" w:rsidR="009D0B00" w:rsidRPr="0072612F" w:rsidRDefault="000000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pict w14:anchorId="20827AEA">
          <v:rect id="_x0000_i1025" style="width:0;height:1.5pt" o:hralign="center" o:hrstd="t" o:hr="t" fillcolor="#a0a0a0" stroked="f"/>
        </w:pict>
      </w:r>
    </w:p>
    <w:p w14:paraId="2E11B6C4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Challenge 2: Largest of Three Numbers</w:t>
      </w:r>
    </w:p>
    <w:p w14:paraId="789D3B2A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Problem: Find the largest of three numbers.</w:t>
      </w:r>
    </w:p>
    <w:p w14:paraId="42F3C2C7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Solution:</w:t>
      </w:r>
    </w:p>
    <w:p w14:paraId="1C842456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a, b, c =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map(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int, input("Enter three numbers: ").split())</w:t>
      </w:r>
    </w:p>
    <w:p w14:paraId="1472BB21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</w:p>
    <w:p w14:paraId="1081AA32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if a &gt;= b and a &gt;= c:</w:t>
      </w:r>
    </w:p>
    <w:p w14:paraId="596B0566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lastRenderedPageBreak/>
        <w:t xml:space="preserve">   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print(</w:t>
      </w:r>
      <w:proofErr w:type="spellStart"/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f"Largest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: {a}")</w:t>
      </w:r>
    </w:p>
    <w:p w14:paraId="79BAED99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elif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b &gt;= a and b &gt;= c:</w:t>
      </w:r>
    </w:p>
    <w:p w14:paraId="1339F4BB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print(</w:t>
      </w:r>
      <w:proofErr w:type="spellStart"/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f"Largest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: {b}")</w:t>
      </w:r>
    </w:p>
    <w:p w14:paraId="316E5E03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else:</w:t>
      </w:r>
    </w:p>
    <w:p w14:paraId="721955C7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print(</w:t>
      </w:r>
      <w:proofErr w:type="spellStart"/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f"Largest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: {c}")</w:t>
      </w:r>
    </w:p>
    <w:p w14:paraId="50FCB871" w14:textId="77777777" w:rsidR="009D0B00" w:rsidRPr="0072612F" w:rsidRDefault="000000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pict w14:anchorId="48B22A31">
          <v:rect id="_x0000_i1026" style="width:0;height:1.5pt" o:hralign="center" o:hrstd="t" o:hr="t" fillcolor="#a0a0a0" stroked="f"/>
        </w:pict>
      </w:r>
    </w:p>
    <w:p w14:paraId="0A3C985A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Challenge 3: Positive, Negative or Zero</w:t>
      </w:r>
    </w:p>
    <w:p w14:paraId="51AD6B3E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Problem: Determine if a number is positive, negative, or zero.</w:t>
      </w:r>
    </w:p>
    <w:p w14:paraId="04F80C5C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Solution:</w:t>
      </w:r>
    </w:p>
    <w:p w14:paraId="3AFEC8F0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=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input("Enter a number: "))</w:t>
      </w:r>
    </w:p>
    <w:p w14:paraId="5B6F7CC6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</w:p>
    <w:p w14:paraId="5F128CBF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if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&gt; 0:</w:t>
      </w:r>
    </w:p>
    <w:p w14:paraId="65AE6CE7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print("Positive")</w:t>
      </w:r>
    </w:p>
    <w:p w14:paraId="6F94BADF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elif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&lt; 0:</w:t>
      </w:r>
    </w:p>
    <w:p w14:paraId="37D1FEDD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print("Negative")</w:t>
      </w:r>
    </w:p>
    <w:p w14:paraId="0E2B35E3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else:</w:t>
      </w:r>
    </w:p>
    <w:p w14:paraId="2ABEF186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lastRenderedPageBreak/>
        <w:t xml:space="preserve">    print("Zero")</w:t>
      </w:r>
    </w:p>
    <w:p w14:paraId="7A447406" w14:textId="77777777" w:rsidR="009D0B00" w:rsidRPr="0072612F" w:rsidRDefault="000000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pict w14:anchorId="760962B4">
          <v:rect id="_x0000_i1027" style="width:0;height:1.5pt" o:hralign="center" o:hrstd="t" o:hr="t" fillcolor="#a0a0a0" stroked="f"/>
        </w:pict>
      </w:r>
    </w:p>
    <w:p w14:paraId="2F23FBEC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Challenge 4: Leap Year Checker</w:t>
      </w:r>
    </w:p>
    <w:p w14:paraId="12845C63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Problem: Write a program to check if a year is a leap year.</w:t>
      </w:r>
    </w:p>
    <w:p w14:paraId="7AD8F8A9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Solution:</w:t>
      </w:r>
    </w:p>
    <w:p w14:paraId="70C85C29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year =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input("Enter a year: "))</w:t>
      </w:r>
    </w:p>
    <w:p w14:paraId="518478F8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</w:p>
    <w:p w14:paraId="6221A778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if (year % 4 == 0 and year %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100 !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= 0) or (year % 400 == 0):</w:t>
      </w:r>
    </w:p>
    <w:p w14:paraId="40229D95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print(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"Leap Year")</w:t>
      </w:r>
    </w:p>
    <w:p w14:paraId="0B0421B1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else:</w:t>
      </w:r>
    </w:p>
    <w:p w14:paraId="388D3E7F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print(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"Not a Leap Year")</w:t>
      </w:r>
    </w:p>
    <w:p w14:paraId="1DA354A6" w14:textId="77777777" w:rsidR="009D0B00" w:rsidRPr="0072612F" w:rsidRDefault="000000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pict w14:anchorId="611C897A">
          <v:rect id="_x0000_i1028" style="width:0;height:1.5pt" o:hralign="center" o:hrstd="t" o:hr="t" fillcolor="#a0a0a0" stroked="f"/>
        </w:pict>
      </w:r>
    </w:p>
    <w:p w14:paraId="1DF314DC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Challenge 5: Sum of First N Natural Numbers</w:t>
      </w:r>
    </w:p>
    <w:p w14:paraId="11740A60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Problem: Calculate the sum of the first N natural numbers.</w:t>
      </w:r>
    </w:p>
    <w:p w14:paraId="2BBEBF2C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Solution:</w:t>
      </w:r>
    </w:p>
    <w:p w14:paraId="4FB8BA99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lastRenderedPageBreak/>
        <w:t xml:space="preserve">n =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input("Enter N: "))</w:t>
      </w:r>
    </w:p>
    <w:p w14:paraId="7CDB6196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sum_n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=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sum(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range(1, n+1))</w:t>
      </w:r>
    </w:p>
    <w:p w14:paraId="073BA7D0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print(</w:t>
      </w:r>
      <w:proofErr w:type="spellStart"/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f"Sum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: {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sum_n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}")</w:t>
      </w:r>
    </w:p>
    <w:p w14:paraId="16A194D5" w14:textId="77777777" w:rsidR="009D0B00" w:rsidRPr="0072612F" w:rsidRDefault="000000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pict w14:anchorId="1ED2F15A">
          <v:rect id="_x0000_i1029" style="width:0;height:1.5pt" o:hralign="center" o:hrstd="t" o:hr="t" fillcolor="#a0a0a0" stroked="f"/>
        </w:pict>
      </w:r>
    </w:p>
    <w:p w14:paraId="4FD760AE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Challenge 6: Factorial of a Number</w:t>
      </w:r>
    </w:p>
    <w:p w14:paraId="14A4E0FC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Problem: Compute the factorial of a number.</w:t>
      </w:r>
    </w:p>
    <w:p w14:paraId="1457DAFF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Solution:</w:t>
      </w:r>
    </w:p>
    <w:p w14:paraId="09792C00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n =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input("Enter a number: "))</w:t>
      </w:r>
    </w:p>
    <w:p w14:paraId="0899BACB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fact = 1</w:t>
      </w:r>
    </w:p>
    <w:p w14:paraId="0C9FB978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</w:p>
    <w:p w14:paraId="669ADB27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for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in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range(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1, n+1):</w:t>
      </w:r>
    </w:p>
    <w:p w14:paraId="5DD64799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fact *=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</w:t>
      </w:r>
      <w:proofErr w:type="spellEnd"/>
    </w:p>
    <w:p w14:paraId="0085B006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</w:p>
    <w:p w14:paraId="23BE77D3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print(</w:t>
      </w:r>
      <w:proofErr w:type="spellStart"/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f"Factorial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: {fact}")</w:t>
      </w:r>
    </w:p>
    <w:p w14:paraId="5D07A27B" w14:textId="77777777" w:rsidR="009D0B00" w:rsidRPr="0072612F" w:rsidRDefault="000000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pict w14:anchorId="1D81CFFB">
          <v:rect id="_x0000_i1030" style="width:0;height:1.5pt" o:hralign="center" o:hrstd="t" o:hr="t" fillcolor="#a0a0a0" stroked="f"/>
        </w:pict>
      </w:r>
    </w:p>
    <w:p w14:paraId="08F1434F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Challenge 7: Fibonacci Series</w:t>
      </w:r>
    </w:p>
    <w:p w14:paraId="2AAFD7D0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Problem: Print the first N Fibonacci numbers.</w:t>
      </w:r>
    </w:p>
    <w:p w14:paraId="36F6FD30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lastRenderedPageBreak/>
        <w:t>Solution:</w:t>
      </w:r>
    </w:p>
    <w:p w14:paraId="3C5BDDE0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n =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input("Enter N: "))</w:t>
      </w:r>
    </w:p>
    <w:p w14:paraId="2B5BA023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a, b = 0, 1</w:t>
      </w:r>
    </w:p>
    <w:p w14:paraId="751B164F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</w:p>
    <w:p w14:paraId="2B33CC5C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for _ in range(n):</w:t>
      </w:r>
    </w:p>
    <w:p w14:paraId="7D33C268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print(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a, end=" ")</w:t>
      </w:r>
    </w:p>
    <w:p w14:paraId="45B5F994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a, b = b, a + b</w:t>
      </w:r>
    </w:p>
    <w:p w14:paraId="71348EE2" w14:textId="77777777" w:rsidR="009D0B00" w:rsidRPr="0072612F" w:rsidRDefault="000000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pict w14:anchorId="18149233">
          <v:rect id="_x0000_i1031" style="width:0;height:1.5pt" o:hralign="center" o:hrstd="t" o:hr="t" fillcolor="#a0a0a0" stroked="f"/>
        </w:pict>
      </w:r>
    </w:p>
    <w:p w14:paraId="085A786E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Challenge 8: Check for Prime Number</w:t>
      </w:r>
    </w:p>
    <w:p w14:paraId="11CABF0C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Problem: Determine if a number is prime.</w:t>
      </w:r>
    </w:p>
    <w:p w14:paraId="2A0FF3D8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Solution:</w:t>
      </w:r>
    </w:p>
    <w:p w14:paraId="410A800F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n =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input("Enter a number: "))</w:t>
      </w:r>
    </w:p>
    <w:p w14:paraId="4ADF8A14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</w:p>
    <w:p w14:paraId="7CC0F7CE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if n &lt; 2:</w:t>
      </w:r>
    </w:p>
    <w:p w14:paraId="11EF922D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print(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"Not Prime")</w:t>
      </w:r>
    </w:p>
    <w:p w14:paraId="2EC77109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else:</w:t>
      </w:r>
    </w:p>
    <w:p w14:paraId="344831F3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for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in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range(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2, int(n ** 0.5) + 1):</w:t>
      </w:r>
    </w:p>
    <w:p w14:paraId="50B0FC49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lastRenderedPageBreak/>
        <w:t xml:space="preserve">        if n %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== 0:</w:t>
      </w:r>
    </w:p>
    <w:p w14:paraId="30CB6186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       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print(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"Not Prime")</w:t>
      </w:r>
    </w:p>
    <w:p w14:paraId="056925D4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        break</w:t>
      </w:r>
    </w:p>
    <w:p w14:paraId="2DDCE8D2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else:</w:t>
      </w:r>
    </w:p>
    <w:p w14:paraId="0EDC799D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    print("Prime")</w:t>
      </w:r>
    </w:p>
    <w:p w14:paraId="3B322DCA" w14:textId="77777777" w:rsidR="009D0B00" w:rsidRPr="0072612F" w:rsidRDefault="000000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pict w14:anchorId="683962FA">
          <v:rect id="_x0000_i1032" style="width:0;height:1.5pt" o:hralign="center" o:hrstd="t" o:hr="t" fillcolor="#a0a0a0" stroked="f"/>
        </w:pict>
      </w:r>
    </w:p>
    <w:p w14:paraId="0F13693D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Challenge 9: Reverse a Number</w:t>
      </w:r>
    </w:p>
    <w:p w14:paraId="76B90E3E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Problem: Reverse the digits of a number.</w:t>
      </w:r>
    </w:p>
    <w:p w14:paraId="34644C7F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Solution:</w:t>
      </w:r>
    </w:p>
    <w:p w14:paraId="06D7743D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=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input("Enter a number: "))</w:t>
      </w:r>
    </w:p>
    <w:p w14:paraId="1293024F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rev = 0</w:t>
      </w:r>
    </w:p>
    <w:p w14:paraId="2CCC4261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</w:p>
    <w:p w14:paraId="331B4720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while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&gt; 0:</w:t>
      </w:r>
    </w:p>
    <w:p w14:paraId="38845FD5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rev = rev * 10 +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% 10</w:t>
      </w:r>
    </w:p>
    <w:p w14:paraId="495D339D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//= 10</w:t>
      </w:r>
    </w:p>
    <w:p w14:paraId="1791E195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</w:p>
    <w:p w14:paraId="5287D8E9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print(</w:t>
      </w:r>
      <w:proofErr w:type="spellStart"/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f"Reversed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: {rev}")</w:t>
      </w:r>
    </w:p>
    <w:p w14:paraId="40993CEF" w14:textId="77777777" w:rsidR="009D0B00" w:rsidRPr="0072612F" w:rsidRDefault="000000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lastRenderedPageBreak/>
        <w:pict w14:anchorId="7C96F05A">
          <v:rect id="_x0000_i1033" style="width:0;height:1.5pt" o:hralign="center" o:hrstd="t" o:hr="t" fillcolor="#a0a0a0" stroked="f"/>
        </w:pict>
      </w:r>
    </w:p>
    <w:p w14:paraId="51C371F1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Challenge 10: Count Digits in a Number</w:t>
      </w:r>
    </w:p>
    <w:p w14:paraId="51F71194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Problem: Count the number of digits in a number.</w:t>
      </w:r>
    </w:p>
    <w:p w14:paraId="0E6A2B3E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Solution:</w:t>
      </w:r>
    </w:p>
    <w:p w14:paraId="1A09A026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=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input("Enter a number: "))</w:t>
      </w:r>
    </w:p>
    <w:p w14:paraId="7E51953D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count = 0</w:t>
      </w:r>
    </w:p>
    <w:p w14:paraId="1AD73149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</w:p>
    <w:p w14:paraId="4C8A7531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while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&gt; 0:</w:t>
      </w:r>
    </w:p>
    <w:p w14:paraId="76BEB110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//= 10</w:t>
      </w:r>
    </w:p>
    <w:p w14:paraId="0C9BB1F8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count += 1</w:t>
      </w:r>
    </w:p>
    <w:p w14:paraId="4C073403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</w:p>
    <w:p w14:paraId="4B63246A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print(</w:t>
      </w:r>
      <w:proofErr w:type="spellStart"/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f"Number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of digits: {count}")</w:t>
      </w:r>
    </w:p>
    <w:p w14:paraId="3578E1BB" w14:textId="77777777" w:rsidR="009D0B00" w:rsidRPr="0072612F" w:rsidRDefault="000000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pict w14:anchorId="458F9D3D">
          <v:rect id="_x0000_i1034" style="width:0;height:1.5pt" o:hralign="center" o:hrstd="t" o:hr="t" fillcolor="#a0a0a0" stroked="f"/>
        </w:pict>
      </w:r>
    </w:p>
    <w:p w14:paraId="797899FF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Challenge 11: Multiplication Table</w:t>
      </w:r>
    </w:p>
    <w:p w14:paraId="22B8CE64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Problem: Print the multiplication table of a given number.</w:t>
      </w:r>
    </w:p>
    <w:p w14:paraId="26D28475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Solution:</w:t>
      </w:r>
    </w:p>
    <w:p w14:paraId="753043D5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lastRenderedPageBreak/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=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input("Enter a number: "))</w:t>
      </w:r>
    </w:p>
    <w:p w14:paraId="57A73F95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</w:p>
    <w:p w14:paraId="463F250C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for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in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range(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1, 11):</w:t>
      </w:r>
    </w:p>
    <w:p w14:paraId="7F7D291A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print(f"{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} x {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} = {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*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}")</w:t>
      </w:r>
    </w:p>
    <w:p w14:paraId="7F9ED249" w14:textId="77777777" w:rsidR="009D0B00" w:rsidRPr="0072612F" w:rsidRDefault="000000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pict w14:anchorId="31900068">
          <v:rect id="_x0000_i1035" style="width:0;height:1.5pt" o:hralign="center" o:hrstd="t" o:hr="t" fillcolor="#a0a0a0" stroked="f"/>
        </w:pict>
      </w:r>
    </w:p>
    <w:p w14:paraId="0AF646DD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Challenge 12: Palindrome Number</w:t>
      </w:r>
    </w:p>
    <w:p w14:paraId="25094801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Problem: Check if a number is a palindrome.</w:t>
      </w:r>
    </w:p>
    <w:p w14:paraId="701C1F49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Solution:</w:t>
      </w:r>
    </w:p>
    <w:p w14:paraId="01E913F5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=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input(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"Enter a number: ")</w:t>
      </w:r>
    </w:p>
    <w:p w14:paraId="65AF48C9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if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==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[::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-1]:</w:t>
      </w:r>
    </w:p>
    <w:p w14:paraId="10883C5D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print("Palindrome")</w:t>
      </w:r>
    </w:p>
    <w:p w14:paraId="55807122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else:</w:t>
      </w:r>
    </w:p>
    <w:p w14:paraId="3B810BC7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print(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"Not a Palindrome")</w:t>
      </w:r>
    </w:p>
    <w:p w14:paraId="60ADB6BF" w14:textId="77777777" w:rsidR="009D0B00" w:rsidRPr="0072612F" w:rsidRDefault="000000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pict w14:anchorId="7C6C680D">
          <v:rect id="_x0000_i1036" style="width:0;height:1.5pt" o:hralign="center" o:hrstd="t" o:hr="t" fillcolor="#a0a0a0" stroked="f"/>
        </w:pict>
      </w:r>
    </w:p>
    <w:p w14:paraId="034894FB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Challenge 13: Armstrong Number</w:t>
      </w:r>
    </w:p>
    <w:p w14:paraId="128821A0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Problem: Check if a number is an Armstrong number.</w:t>
      </w:r>
    </w:p>
    <w:p w14:paraId="0B7EB2B3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lastRenderedPageBreak/>
        <w:t>Solution:</w:t>
      </w:r>
    </w:p>
    <w:p w14:paraId="169A30A8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=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input(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"Enter a number: ")</w:t>
      </w:r>
    </w:p>
    <w:p w14:paraId="34495647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sum_digits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= sum(int(digit) **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len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(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) for digit in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)</w:t>
      </w:r>
    </w:p>
    <w:p w14:paraId="7C7FB2F0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</w:p>
    <w:p w14:paraId="4A009686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if int(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) ==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sum_digits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:</w:t>
      </w:r>
    </w:p>
    <w:p w14:paraId="139B7DE8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print(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"Armstrong Number")</w:t>
      </w:r>
    </w:p>
    <w:p w14:paraId="4F39DDFC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else:</w:t>
      </w:r>
    </w:p>
    <w:p w14:paraId="7A05E8EE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print(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"Not an Armstrong Number")</w:t>
      </w:r>
    </w:p>
    <w:p w14:paraId="4FC5F13D" w14:textId="77777777" w:rsidR="009D0B00" w:rsidRPr="0072612F" w:rsidRDefault="000000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pict w14:anchorId="65E0A57E">
          <v:rect id="_x0000_i1037" style="width:0;height:1.5pt" o:hralign="center" o:hrstd="t" o:hr="t" fillcolor="#a0a0a0" stroked="f"/>
        </w:pict>
      </w:r>
    </w:p>
    <w:p w14:paraId="77C497E2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Challenge 14: Print All Even Numbers in a Range</w:t>
      </w:r>
    </w:p>
    <w:p w14:paraId="4C03BA6D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Problem: Print all even numbers from 1 to N.</w:t>
      </w:r>
    </w:p>
    <w:p w14:paraId="4613D538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Solution:</w:t>
      </w:r>
    </w:p>
    <w:p w14:paraId="01E79539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n =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input("Enter N: "))</w:t>
      </w:r>
    </w:p>
    <w:p w14:paraId="2C5450F3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</w:p>
    <w:p w14:paraId="39B23852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for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in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range(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2, n+1, 2):</w:t>
      </w:r>
    </w:p>
    <w:p w14:paraId="05277B8F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print(</w:t>
      </w:r>
      <w:proofErr w:type="spellStart"/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, end=" ")</w:t>
      </w:r>
    </w:p>
    <w:p w14:paraId="56BBC14A" w14:textId="77777777" w:rsidR="009D0B00" w:rsidRPr="0072612F" w:rsidRDefault="000000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lastRenderedPageBreak/>
        <w:pict w14:anchorId="7639CCD4">
          <v:rect id="_x0000_i1038" style="width:0;height:1.5pt" o:hralign="center" o:hrstd="t" o:hr="t" fillcolor="#a0a0a0" stroked="f"/>
        </w:pict>
      </w:r>
    </w:p>
    <w:p w14:paraId="7BF31164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Challenge 15: Sum of Digits</w:t>
      </w:r>
    </w:p>
    <w:p w14:paraId="36EF1D8B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Problem: Find the sum of digits of a number.</w:t>
      </w:r>
    </w:p>
    <w:p w14:paraId="0E4D2CD9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Solution:</w:t>
      </w:r>
    </w:p>
    <w:p w14:paraId="41BE4205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=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input("Enter a number: "))</w:t>
      </w:r>
    </w:p>
    <w:p w14:paraId="3AF794B4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sum_digits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= 0</w:t>
      </w:r>
    </w:p>
    <w:p w14:paraId="4710A3E4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</w:p>
    <w:p w14:paraId="646C4E3F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while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&gt; 0:</w:t>
      </w:r>
    </w:p>
    <w:p w14:paraId="2A02C0B9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sum_digits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+=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% 10</w:t>
      </w:r>
    </w:p>
    <w:p w14:paraId="46A83A05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//= 10</w:t>
      </w:r>
    </w:p>
    <w:p w14:paraId="3EC6B03A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</w:p>
    <w:p w14:paraId="676375D0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print(</w:t>
      </w:r>
      <w:proofErr w:type="spellStart"/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f"Sum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of digits: {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sum_digits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}")</w:t>
      </w:r>
    </w:p>
    <w:p w14:paraId="6DAB971C" w14:textId="77777777" w:rsidR="009D0B00" w:rsidRPr="0072612F" w:rsidRDefault="000000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pict w14:anchorId="2273DD19">
          <v:rect id="_x0000_i1039" style="width:0;height:1.5pt" o:hralign="center" o:hrstd="t" o:hr="t" fillcolor="#a0a0a0" stroked="f"/>
        </w:pict>
      </w:r>
    </w:p>
    <w:p w14:paraId="6AD0F23F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Challenge 16: Print a Right-Angled Triangle Pattern</w:t>
      </w:r>
    </w:p>
    <w:p w14:paraId="6CEA5C6F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Problem: Print a pattern of stars.</w:t>
      </w:r>
    </w:p>
    <w:p w14:paraId="75E910C5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Solution:</w:t>
      </w:r>
    </w:p>
    <w:p w14:paraId="09355EEA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n =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input("Enter the number of rows: "))</w:t>
      </w:r>
    </w:p>
    <w:p w14:paraId="5F86E889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</w:p>
    <w:p w14:paraId="5593AC15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for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in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range(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1, n+1):</w:t>
      </w:r>
    </w:p>
    <w:p w14:paraId="1D3D7314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print(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"*" *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)</w:t>
      </w:r>
    </w:p>
    <w:p w14:paraId="59748AC0" w14:textId="77777777" w:rsidR="009D0B00" w:rsidRPr="0072612F" w:rsidRDefault="000000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pict w14:anchorId="51F5DA21">
          <v:rect id="_x0000_i1040" style="width:0;height:1.5pt" o:hralign="center" o:hrstd="t" o:hr="t" fillcolor="#a0a0a0" stroked="f"/>
        </w:pict>
      </w:r>
    </w:p>
    <w:p w14:paraId="66FBC256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Challenge 17: Reverse a String</w:t>
      </w:r>
    </w:p>
    <w:p w14:paraId="635B4E3B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Problem: Reverse a string using a loop.</w:t>
      </w:r>
    </w:p>
    <w:p w14:paraId="40D52A57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Solution:</w:t>
      </w:r>
    </w:p>
    <w:p w14:paraId="4CC61D94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s =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input(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"Enter a string: ")</w:t>
      </w:r>
    </w:p>
    <w:p w14:paraId="676985AA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rev = ""</w:t>
      </w:r>
    </w:p>
    <w:p w14:paraId="5639AEDC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</w:p>
    <w:p w14:paraId="7DF62188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for char in s:</w:t>
      </w:r>
    </w:p>
    <w:p w14:paraId="66716906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rev = char + rev</w:t>
      </w:r>
    </w:p>
    <w:p w14:paraId="27D6E685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</w:p>
    <w:p w14:paraId="7A563FE6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print(</w:t>
      </w:r>
      <w:proofErr w:type="spellStart"/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f"Reversed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string: {rev}")</w:t>
      </w:r>
    </w:p>
    <w:p w14:paraId="59DE549D" w14:textId="77777777" w:rsidR="009D0B00" w:rsidRPr="0072612F" w:rsidRDefault="000000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pict w14:anchorId="5FBDF9DB">
          <v:rect id="_x0000_i1041" style="width:0;height:1.5pt" o:hralign="center" o:hrstd="t" o:hr="t" fillcolor="#a0a0a0" stroked="f"/>
        </w:pict>
      </w:r>
    </w:p>
    <w:p w14:paraId="4160E0D4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Challenge 18: Find the GCD of Two Numbers</w:t>
      </w:r>
    </w:p>
    <w:p w14:paraId="3C9DFE08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lastRenderedPageBreak/>
        <w:t>Problem: Compute the greatest common divisor (GCD) of two numbers.</w:t>
      </w:r>
    </w:p>
    <w:p w14:paraId="14274AA8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Solution:</w:t>
      </w:r>
    </w:p>
    <w:p w14:paraId="4267C907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import math</w:t>
      </w:r>
    </w:p>
    <w:p w14:paraId="2297DBA6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</w:p>
    <w:p w14:paraId="36D23B6F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a, b =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map(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int, input("Enter two numbers: ").split())</w:t>
      </w:r>
    </w:p>
    <w:p w14:paraId="3A3ED9C8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print(</w:t>
      </w:r>
      <w:proofErr w:type="spellStart"/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f"GCD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: {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math.gcd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(a, b)}")</w:t>
      </w:r>
    </w:p>
    <w:p w14:paraId="183599F0" w14:textId="77777777" w:rsidR="009D0B00" w:rsidRPr="0072612F" w:rsidRDefault="000000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pict w14:anchorId="1627268B">
          <v:rect id="_x0000_i1042" style="width:0;height:1.5pt" o:hralign="center" o:hrstd="t" o:hr="t" fillcolor="#a0a0a0" stroked="f"/>
        </w:pict>
      </w:r>
    </w:p>
    <w:p w14:paraId="5B5F3C37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Challenge 19: Print Prime Numbers in a Range</w:t>
      </w:r>
    </w:p>
    <w:p w14:paraId="6F95F460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Problem: Print all prime numbers up to N.</w:t>
      </w:r>
    </w:p>
    <w:p w14:paraId="66CD0461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Solution:</w:t>
      </w:r>
    </w:p>
    <w:p w14:paraId="622DE0AB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n =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int(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input("Enter N: "))</w:t>
      </w:r>
    </w:p>
    <w:p w14:paraId="1510DB63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</w:p>
    <w:p w14:paraId="42BD2195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for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in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range(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2, n+1):</w:t>
      </w:r>
    </w:p>
    <w:p w14:paraId="6CBE28F1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for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in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range(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2, int(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** 0.5) + 1):</w:t>
      </w:r>
    </w:p>
    <w:p w14:paraId="5635A142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    if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% </w:t>
      </w:r>
      <w:proofErr w:type="spell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== 0:</w:t>
      </w:r>
    </w:p>
    <w:p w14:paraId="6278369E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        break</w:t>
      </w:r>
    </w:p>
    <w:p w14:paraId="38D43CD7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lastRenderedPageBreak/>
        <w:t xml:space="preserve">    else:</w:t>
      </w:r>
    </w:p>
    <w:p w14:paraId="412EDE18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       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print(</w:t>
      </w:r>
      <w:proofErr w:type="spellStart"/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num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, end=" ")</w:t>
      </w:r>
    </w:p>
    <w:p w14:paraId="3E0B1E54" w14:textId="77777777" w:rsidR="009D0B00" w:rsidRPr="0072612F" w:rsidRDefault="000000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pict w14:anchorId="76FE701E">
          <v:rect id="_x0000_i1043" style="width:0;height:1.5pt" o:hralign="center" o:hrstd="t" o:hr="t" fillcolor="#a0a0a0" stroked="f"/>
        </w:pict>
      </w:r>
    </w:p>
    <w:p w14:paraId="4B974DAA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Challenge 20: Find the LCM of Two Numbers</w:t>
      </w:r>
    </w:p>
    <w:p w14:paraId="068B41BC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Problem: Compute the least common multiple (LCM) of two numbers.</w:t>
      </w:r>
    </w:p>
    <w:p w14:paraId="27658E02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Solution:</w:t>
      </w:r>
    </w:p>
    <w:p w14:paraId="7E05ABDA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import math</w:t>
      </w:r>
    </w:p>
    <w:p w14:paraId="3A9ED530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</w:p>
    <w:p w14:paraId="7A656A2D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a, b = </w:t>
      </w: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map(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int, input("Enter two numbers: ").split())</w:t>
      </w:r>
    </w:p>
    <w:p w14:paraId="1FA73517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 xml:space="preserve">lcm = (a * b) // </w:t>
      </w:r>
      <w:proofErr w:type="spellStart"/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math.gcd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(</w:t>
      </w:r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a, b)</w:t>
      </w:r>
    </w:p>
    <w:p w14:paraId="6CAC66D4" w14:textId="77777777" w:rsidR="009D0B00" w:rsidRPr="0072612F" w:rsidRDefault="009D0B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proofErr w:type="gramStart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print(</w:t>
      </w:r>
      <w:proofErr w:type="spellStart"/>
      <w:proofErr w:type="gram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f"LCM</w:t>
      </w:r>
      <w:proofErr w:type="spellEnd"/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t>: {lcm}")</w:t>
      </w:r>
    </w:p>
    <w:p w14:paraId="2CF1CB0D" w14:textId="77777777" w:rsidR="009D0B00" w:rsidRPr="0072612F" w:rsidRDefault="00000000" w:rsidP="009D0B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 w:rsidRPr="007261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  <w:pict w14:anchorId="1A2035FF">
          <v:rect id="_x0000_i1044" style="width:0;height:1.5pt" o:hralign="center" o:hrstd="t" o:hr="t" fillcolor="#a0a0a0" stroked="f"/>
        </w:pict>
      </w:r>
    </w:p>
    <w:p w14:paraId="51502C8F" w14:textId="221CC950" w:rsidR="00344D84" w:rsidRPr="0072612F" w:rsidRDefault="00344D84" w:rsidP="009D0B00">
      <w:pPr>
        <w:rPr>
          <w:sz w:val="40"/>
          <w:szCs w:val="40"/>
        </w:rPr>
      </w:pPr>
    </w:p>
    <w:sectPr w:rsidR="00344D84" w:rsidRPr="007261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2512117">
    <w:abstractNumId w:val="8"/>
  </w:num>
  <w:num w:numId="2" w16cid:durableId="621425645">
    <w:abstractNumId w:val="6"/>
  </w:num>
  <w:num w:numId="3" w16cid:durableId="1794984724">
    <w:abstractNumId w:val="5"/>
  </w:num>
  <w:num w:numId="4" w16cid:durableId="844709647">
    <w:abstractNumId w:val="4"/>
  </w:num>
  <w:num w:numId="5" w16cid:durableId="73825378">
    <w:abstractNumId w:val="7"/>
  </w:num>
  <w:num w:numId="6" w16cid:durableId="883445541">
    <w:abstractNumId w:val="3"/>
  </w:num>
  <w:num w:numId="7" w16cid:durableId="881288229">
    <w:abstractNumId w:val="2"/>
  </w:num>
  <w:num w:numId="8" w16cid:durableId="1355115490">
    <w:abstractNumId w:val="1"/>
  </w:num>
  <w:num w:numId="9" w16cid:durableId="62924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44F"/>
    <w:rsid w:val="0029639D"/>
    <w:rsid w:val="00326F90"/>
    <w:rsid w:val="0033271E"/>
    <w:rsid w:val="00344D84"/>
    <w:rsid w:val="0072612F"/>
    <w:rsid w:val="009D0B00"/>
    <w:rsid w:val="00AA1D8D"/>
    <w:rsid w:val="00B27E57"/>
    <w:rsid w:val="00B47730"/>
    <w:rsid w:val="00CB0664"/>
    <w:rsid w:val="00CF698B"/>
    <w:rsid w:val="00CF7132"/>
    <w:rsid w:val="00EE1E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A2907"/>
  <w14:defaultImageDpi w14:val="300"/>
  <w15:docId w15:val="{5832C7F5-8650-46D2-9D48-E52C14C9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D0B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8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Parikshit Chakraborty</cp:lastModifiedBy>
  <cp:revision>6</cp:revision>
  <dcterms:created xsi:type="dcterms:W3CDTF">2013-12-23T23:15:00Z</dcterms:created>
  <dcterms:modified xsi:type="dcterms:W3CDTF">2025-02-10T07:19:00Z</dcterms:modified>
  <cp:category/>
</cp:coreProperties>
</file>