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Basic Programming Case Studies</w:t>
      </w:r>
    </w:p>
    <w:p>
      <w:pPr>
        <w:pStyle w:val="Heading2"/>
      </w:pPr>
      <w:r>
        <w:t>Case Study 1: Odd or Even Checker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 = int(input("Enter a number: "))</w:t>
        <w:br/>
        <w:t>if num % 2 == 0:</w:t>
        <w:br/>
        <w:t xml:space="preserve">    print(f"{num} is Even")</w:t>
        <w:br/>
        <w:t>else:</w:t>
        <w:br/>
        <w:t xml:space="preserve">    print(f"{num} is Odd")</w:t>
      </w:r>
    </w:p>
    <w:p>
      <w:pPr>
        <w:pStyle w:val="Heading2"/>
      </w:pPr>
      <w:r>
        <w:t>Case Study 2: Temperature Converter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celsius = float(input("Enter temperature in Celsius: "))</w:t>
        <w:br/>
        <w:t>fahrenheit = (celsius * 9/5) + 32</w:t>
        <w:br/>
        <w:t>print(f"{celsius}°C is equal to {fahrenheit}°F")</w:t>
      </w:r>
    </w:p>
    <w:p>
      <w:pPr>
        <w:pStyle w:val="Heading2"/>
      </w:pPr>
      <w:r>
        <w:t>Case Study 3: Factorial Calculator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def factorial(n):</w:t>
        <w:br/>
        <w:t xml:space="preserve">    return 1 if n == 0 else n * factorial(n - 1)</w:t>
        <w:br/>
        <w:br/>
        <w:t>num = int(input("Enter a number: "))</w:t>
        <w:br/>
        <w:t>print(f"Factorial of {num} is {factorial(num)}")</w:t>
      </w:r>
    </w:p>
    <w:p>
      <w:pPr>
        <w:pStyle w:val="Heading2"/>
      </w:pPr>
      <w:r>
        <w:t>Case Study 4: Reverse a String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string = input("Enter a string: ")</w:t>
        <w:br/>
        <w:t>print("Reversed string:", string[::-1])</w:t>
      </w:r>
    </w:p>
    <w:p>
      <w:pPr>
        <w:pStyle w:val="Heading2"/>
      </w:pPr>
      <w:r>
        <w:t>Case Study 5: Find Maximum of Three Numbers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def max_of_three(a, b, c):</w:t>
        <w:br/>
        <w:t xml:space="preserve">    return max(a, b, c)</w:t>
        <w:br/>
        <w:br/>
        <w:t>print(max_of_three(10, 20, 15))</w:t>
      </w:r>
    </w:p>
    <w:p>
      <w:pPr>
        <w:pStyle w:val="Heading2"/>
      </w:pPr>
      <w:r>
        <w:t>Case Study 6: Prime Number Checker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 = int(input("Enter a number: "))</w:t>
        <w:br/>
        <w:t>if num &gt; 1 and all(num % i != 0 for i in range(2, int(num**0.5) + 1)):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2"/>
      </w:pPr>
      <w:r>
        <w:t>Case Study 7: Fibonacci Series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def fibonacci(n):</w:t>
        <w:br/>
        <w:t xml:space="preserve">    a, b = 0, 1</w:t>
        <w:br/>
        <w:t xml:space="preserve">    for _ in range(n):</w:t>
        <w:br/>
        <w:t xml:space="preserve">        print(a, end=" ")</w:t>
        <w:br/>
        <w:t xml:space="preserve">        a, b = b, a + b</w:t>
        <w:br/>
        <w:br/>
        <w:t>fibonacci(10)</w:t>
      </w:r>
    </w:p>
    <w:p>
      <w:pPr>
        <w:pStyle w:val="Heading2"/>
      </w:pPr>
      <w:r>
        <w:t>Case Study 8: Sum of Digits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 = input("Enter a number: ")</w:t>
        <w:br/>
        <w:t>print("Sum of digits:", sum(int(digit) for digit in num))</w:t>
      </w:r>
    </w:p>
    <w:p>
      <w:pPr>
        <w:pStyle w:val="Heading2"/>
      </w:pPr>
      <w:r>
        <w:t>Case Study 9: Armstrong Number Checker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 = int(input("Enter a number: "))</w:t>
        <w:br/>
        <w:t>sum_of_digits = sum(int(digit) ** len(str(num)) for digit in str(num))</w:t>
        <w:br/>
        <w:t>print(f"{num} is an Armstrong number" if num == sum_of_digits else f"{num} is not an Armstrong number")</w:t>
      </w:r>
    </w:p>
    <w:p>
      <w:pPr>
        <w:pStyle w:val="Heading2"/>
      </w:pPr>
      <w:r>
        <w:t>Case Study 10: Leap Year Checker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year = int(input("Enter a year: "))</w:t>
        <w:br/>
        <w:t>if (year % 4 == 0 and year % 100 != 0) or (year % 400 == 0):</w:t>
        <w:br/>
        <w:t xml:space="preserve">    print(f"{year} is a Leap Year")</w:t>
        <w:br/>
        <w:t>else:</w:t>
        <w:br/>
        <w:t xml:space="preserve">    print(f"{year} is not a Leap Year")</w:t>
      </w:r>
    </w:p>
    <w:p>
      <w:pPr>
        <w:pStyle w:val="Heading2"/>
      </w:pPr>
      <w:r>
        <w:t>Case Study 11: Palindrome String Checker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string = input("Enter a string: ")</w:t>
        <w:br/>
        <w:t>print(f"{string} is a Palindrome" if string == string[::-1] else f"{string} is not a Palindrome")</w:t>
      </w:r>
    </w:p>
    <w:p>
      <w:pPr>
        <w:pStyle w:val="Heading2"/>
      </w:pPr>
      <w:r>
        <w:t>Case Study 12: Simple Calculator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a = float(input("Enter first number: "))</w:t>
        <w:br/>
        <w:t>b = float(input("Enter second number: "))</w:t>
        <w:br/>
        <w:t>operation = input("Choose operation (+, -, *, /): ")</w:t>
        <w:br/>
        <w:br/>
        <w:t>if operation == '+':</w:t>
        <w:br/>
        <w:t xml:space="preserve">    print(a + b)</w:t>
        <w:br/>
        <w:t>elif operation == '-':</w:t>
        <w:br/>
        <w:t xml:space="preserve">    print(a - b)</w:t>
        <w:br/>
        <w:t>elif operation == '*':</w:t>
        <w:br/>
        <w:t xml:space="preserve">    print(a * b)</w:t>
        <w:br/>
        <w:t>elif operation == '/':</w:t>
        <w:br/>
        <w:t xml:space="preserve">    print(a / b if b != 0 else "Division by zero not allowed")</w:t>
        <w:br/>
        <w:t>else:</w:t>
        <w:br/>
        <w:t xml:space="preserve">    print("Invalid operation")</w:t>
      </w:r>
    </w:p>
    <w:p>
      <w:pPr>
        <w:pStyle w:val="Heading2"/>
      </w:pPr>
      <w:r>
        <w:t>Case Study 13: List Sorting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numbers = [5, 3, 8, 1, 2, 9]</w:t>
        <w:br/>
        <w:t>numbers.sort()</w:t>
        <w:br/>
        <w:t>print("Sorted list:", numbers)</w:t>
      </w:r>
    </w:p>
    <w:p>
      <w:pPr>
        <w:pStyle w:val="Heading2"/>
      </w:pPr>
      <w:r>
        <w:t>Case Study 14: Find Duplicates in a List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numbers = [1, 2, 3, 2, 4, 5, 1, 6]</w:t>
        <w:br/>
        <w:t>duplicates = set([num for num in numbers if numbers.count(num) &gt; 1])</w:t>
        <w:br/>
        <w:t>print("Duplicates:", duplicates)</w:t>
      </w:r>
    </w:p>
    <w:p>
      <w:pPr>
        <w:pStyle w:val="Heading2"/>
      </w:pPr>
      <w:r>
        <w:t>Case Study 15: Count Vowels in a String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string = input("Enter a string: ")</w:t>
        <w:br/>
        <w:t>vowel_count = sum(1 for char in string.lower() if char in "aeiou")</w:t>
        <w:br/>
        <w:t>print(f"Number of vowels: {vowel_count}")</w:t>
      </w:r>
    </w:p>
    <w:p>
      <w:pPr>
        <w:pStyle w:val="Heading2"/>
      </w:pPr>
      <w:r>
        <w:t>Case Study 16: Find Largest Element in a List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numbers = [10, 45, 67, 89, 34]</w:t>
        <w:br/>
        <w:t>print("Largest number:", max(numbers))</w:t>
      </w:r>
    </w:p>
    <w:p>
      <w:pPr>
        <w:pStyle w:val="Heading2"/>
      </w:pPr>
      <w:r>
        <w:t>Case Study 17: Reverse a List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numbers = [1, 2, 3, 4, 5]</w:t>
        <w:br/>
        <w:t>print("Reversed List:", numbers[::-1])</w:t>
      </w:r>
    </w:p>
    <w:p>
      <w:pPr>
        <w:pStyle w:val="Heading2"/>
      </w:pPr>
      <w:r>
        <w:t>Case Study 18: Find Common Elements in Two Lists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list1 = [1, 2, 3, 4, 5]</w:t>
        <w:br/>
        <w:t>list2 = [3, 4, 5, 6, 7]</w:t>
        <w:br/>
        <w:t>common_elements = list(set(list1) &amp; set(list2))</w:t>
        <w:br/>
        <w:t>print("Common elements:", common_elements)</w:t>
      </w:r>
    </w:p>
    <w:p>
      <w:pPr>
        <w:pStyle w:val="Heading2"/>
      </w:pPr>
      <w:r>
        <w:t>Case Study 19: Merge Two Dictionaries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dict1 = {"a": 1, "b": 2}</w:t>
        <w:br/>
        <w:t>dict2 = {"c": 3, "d": 4}</w:t>
        <w:br/>
        <w:t>merged_dict = {**dict1, **dict2}</w:t>
        <w:br/>
        <w:t>print("Merged Dictionary:", merged_dict)</w:t>
      </w:r>
    </w:p>
    <w:p>
      <w:pPr>
        <w:pStyle w:val="Heading2"/>
      </w:pPr>
      <w:r>
        <w:t>Case Study 20: Count Word Frequency in a Sentence</w:t>
      </w:r>
    </w:p>
    <w:p>
      <w:r>
        <w:t>**Problem:** Write a Python program to solve the given problem.</w:t>
      </w:r>
    </w:p>
    <w:p>
      <w:r>
        <w:t>**Solution:**</w:t>
      </w:r>
    </w:p>
    <w:p>
      <w:pPr/>
      <w:r>
        <w:t>sentence = input("Enter a sentence: ")</w:t>
        <w:br/>
        <w:t>word_counts = {word: sentence.split().count(word) for word in set(sentence.split())}</w:t>
        <w:br/>
        <w:t>print("Word Frequencies:", word_counts)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