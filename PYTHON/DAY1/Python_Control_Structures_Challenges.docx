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Control Structures - Coding Challenges</w:t>
      </w:r>
    </w:p>
    <w:p>
      <w:pPr>
        <w:pStyle w:val="Heading2"/>
      </w:pPr>
      <w:r>
        <w:t>Even or Odd</w:t>
      </w:r>
    </w:p>
    <w:p>
      <w:r>
        <w:t>Write a program to check if a number is even or odd.</w:t>
      </w:r>
    </w:p>
    <w:p>
      <w:r>
        <w:t>Solution:</w:t>
      </w:r>
    </w:p>
    <w:p>
      <w:pPr/>
      <w:r>
        <w:t>num = int(input("Enter a number: "))</w:t>
        <w:br/>
        <w:t>if num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2"/>
      </w:pPr>
      <w:r>
        <w:t>Largest of Three Numbers</w:t>
      </w:r>
    </w:p>
    <w:p>
      <w:r>
        <w:t>Find the largest of three numbers.</w:t>
      </w:r>
    </w:p>
    <w:p>
      <w:r>
        <w:t>Solution:</w:t>
      </w:r>
    </w:p>
    <w:p>
      <w:pPr/>
      <w:r>
        <w:t>a, b, c = map(int, input("Enter three numbers: ").split())</w:t>
        <w:br/>
        <w:br/>
        <w:t>if a &gt;= b and a &gt;= c:</w:t>
        <w:br/>
        <w:t xml:space="preserve">    print(f"Largest: {a}")</w:t>
        <w:br/>
        <w:t>elif b &gt;= a and b &gt;= c:</w:t>
        <w:br/>
        <w:t xml:space="preserve">    print(f"Largest: {b}")</w:t>
        <w:br/>
        <w:t>else:</w:t>
        <w:br/>
        <w:t xml:space="preserve">    print(f"Largest: {c}")</w:t>
      </w:r>
    </w:p>
    <w:p>
      <w:pPr>
        <w:pStyle w:val="Heading2"/>
      </w:pPr>
      <w:r>
        <w:t>Positive, Negative or Zero</w:t>
      </w:r>
    </w:p>
    <w:p>
      <w:r>
        <w:t>Determine if a number is positive, negative, or zero.</w:t>
      </w:r>
    </w:p>
    <w:p>
      <w:r>
        <w:t>Solution:</w:t>
      </w:r>
    </w:p>
    <w:p>
      <w:pPr/>
      <w:r>
        <w:t>num = int(input("Enter a number: "))</w:t>
        <w:br/>
        <w:br/>
        <w:t>if num &gt; 0:</w:t>
        <w:br/>
        <w:t xml:space="preserve">    print("Positive")</w:t>
        <w:br/>
        <w:t>elif num &lt; 0:</w:t>
        <w:br/>
        <w:t xml:space="preserve">    print("Negative")</w:t>
        <w:br/>
        <w:t>else:</w:t>
        <w:br/>
        <w:t xml:space="preserve">    print("Zero")</w:t>
      </w:r>
    </w:p>
    <w:p>
      <w:pPr>
        <w:pStyle w:val="Heading2"/>
      </w:pPr>
      <w:r>
        <w:t>Leap Year Checker</w:t>
      </w:r>
    </w:p>
    <w:p>
      <w:r>
        <w:t>Write a program to check if a year is a leap year.</w:t>
      </w:r>
    </w:p>
    <w:p>
      <w:r>
        <w:t>Solution:</w:t>
      </w:r>
    </w:p>
    <w:p>
      <w:pPr/>
      <w:r>
        <w:t>year = int(input("Enter a year: "))</w:t>
        <w:br/>
        <w:br/>
        <w:t>if (year % 4 == 0 and year % 100 != 0) or (year % 400 == 0):</w:t>
        <w:br/>
        <w:t xml:space="preserve">    print("Leap Year")</w:t>
        <w:br/>
        <w:t>else:</w:t>
        <w:br/>
        <w:t xml:space="preserve">    print("Not a Leap Year")</w:t>
      </w:r>
    </w:p>
    <w:p>
      <w:pPr>
        <w:pStyle w:val="Heading2"/>
      </w:pPr>
      <w:r>
        <w:t>Sum of First N Natural Numbers</w:t>
      </w:r>
    </w:p>
    <w:p>
      <w:r>
        <w:t>Calculate the sum of the first N natural numbers.</w:t>
      </w:r>
    </w:p>
    <w:p>
      <w:r>
        <w:t>Solution:</w:t>
      </w:r>
    </w:p>
    <w:p>
      <w:pPr/>
      <w:r>
        <w:t>n = int(input("Enter N: "))</w:t>
        <w:br/>
        <w:t>sum_n = sum(range(1, n+1))</w:t>
        <w:br/>
        <w:t>print(f"Sum: {sum_n}")</w:t>
      </w:r>
    </w:p>
    <w:p>
      <w:pPr>
        <w:pStyle w:val="Heading2"/>
      </w:pPr>
      <w:r>
        <w:t>Factorial of a Number</w:t>
      </w:r>
    </w:p>
    <w:p>
      <w:r>
        <w:t>Compute the factorial of a number.</w:t>
      </w:r>
    </w:p>
    <w:p>
      <w:r>
        <w:t>Solution:</w:t>
      </w:r>
    </w:p>
    <w:p>
      <w:pPr/>
      <w:r>
        <w:t>n = int(input("Enter a number: "))</w:t>
        <w:br/>
        <w:t>fact = 1</w:t>
        <w:br/>
        <w:br/>
        <w:t>for i in range(1, n+1):</w:t>
        <w:br/>
        <w:t xml:space="preserve">    fact *= i</w:t>
        <w:br/>
        <w:br/>
        <w:t>print(f"Factorial: {fact}")</w:t>
      </w:r>
    </w:p>
    <w:p>
      <w:pPr>
        <w:pStyle w:val="Heading2"/>
      </w:pPr>
      <w:r>
        <w:t>Fibonacci Series</w:t>
      </w:r>
    </w:p>
    <w:p>
      <w:r>
        <w:t>Print the first N Fibonacci numbers.</w:t>
      </w:r>
    </w:p>
    <w:p>
      <w:r>
        <w:t>Solution:</w:t>
      </w:r>
    </w:p>
    <w:p>
      <w:pPr/>
      <w:r>
        <w:t>n = int(input("Enter N: "))</w:t>
        <w:br/>
        <w:t>a, b = 0, 1</w:t>
        <w:br/>
        <w:br/>
        <w:t>for _ in range(n):</w:t>
        <w:br/>
        <w:t xml:space="preserve">    print(a, end=" ")</w:t>
        <w:br/>
        <w:t xml:space="preserve">    a, b = b, a + b</w:t>
      </w:r>
    </w:p>
    <w:p>
      <w:pPr>
        <w:pStyle w:val="Heading2"/>
      </w:pPr>
      <w:r>
        <w:t>Check for Prime Number</w:t>
      </w:r>
    </w:p>
    <w:p>
      <w:r>
        <w:t>Determine if a number is prime.</w:t>
      </w:r>
    </w:p>
    <w:p>
      <w:r>
        <w:t>Solution:</w:t>
      </w:r>
    </w:p>
    <w:p>
      <w:pPr/>
      <w:r>
        <w:t>n = int(input("Enter a number: "))</w:t>
        <w:br/>
        <w:br/>
        <w:t>if n &lt; 2:</w:t>
        <w:br/>
        <w:t xml:space="preserve">    print("Not Prime")</w:t>
        <w:br/>
        <w:t>else:</w:t>
        <w:br/>
        <w:t xml:space="preserve">    for i in range(2, int(n ** 0.5) + 1):</w:t>
        <w:br/>
        <w:t xml:space="preserve">        if n % i == 0:</w:t>
        <w:br/>
        <w:t xml:space="preserve">            print("Not Prime")</w:t>
        <w:br/>
        <w:t xml:space="preserve">            break</w:t>
        <w:br/>
        <w:t xml:space="preserve">    else:</w:t>
        <w:br/>
        <w:t xml:space="preserve">        print("Prime")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