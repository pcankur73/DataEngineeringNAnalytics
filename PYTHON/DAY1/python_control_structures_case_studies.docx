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Control Structures: Case Studies and Solutions</w:t>
      </w:r>
    </w:p>
    <w:p>
      <w:pPr>
        <w:pStyle w:val="Heading2"/>
      </w:pPr>
      <w:r>
        <w:t>Age-based Movie Ticket Pricing</w:t>
      </w:r>
    </w:p>
    <w:p>
      <w:r>
        <w:t>A cinema charges different prices based on age:</w:t>
        <w:br/>
        <w:br/>
        <w:t xml:space="preserve">    - Below 12: $5</w:t>
        <w:br/>
        <w:t xml:space="preserve">    - 12 to 18: $8</w:t>
        <w:br/>
        <w:t xml:space="preserve">    - Above 18: $12</w:t>
        <w:br/>
        <w:br/>
        <w:t xml:space="preserve">    Write a Python program to determine the price based on the user's age.</w:t>
        <w:br/>
        <w:br/>
        <w:t xml:space="preserve">    Solution:</w:t>
        <w:br/>
        <w:t xml:space="preserve">    ```python</w:t>
        <w:br/>
        <w:t xml:space="preserve">    age = int(input("Enter your age: "))</w:t>
        <w:br/>
        <w:t xml:space="preserve">    if age &lt; 12:</w:t>
        <w:br/>
        <w:t xml:space="preserve">        price = 5</w:t>
        <w:br/>
        <w:t xml:space="preserve">    elif 12 &lt;= age &lt;= 18:</w:t>
        <w:br/>
        <w:t xml:space="preserve">        price = 8</w:t>
        <w:br/>
        <w:t xml:space="preserve">    else:</w:t>
        <w:br/>
        <w:t xml:space="preserve">        price = 12</w:t>
        <w:br/>
        <w:t xml:space="preserve">    print(f"Ticket price: ${price}")</w:t>
        <w:br/>
        <w:t xml:space="preserve">    ```</w:t>
      </w:r>
    </w:p>
    <w:p>
      <w:pPr>
        <w:pStyle w:val="Heading2"/>
      </w:pPr>
      <w:r>
        <w:t>Check Even or Odd</w:t>
      </w:r>
    </w:p>
    <w:p>
      <w:r>
        <w:t>Write a Python program to check whether a given number is even or odd.</w:t>
        <w:br/>
        <w:br/>
        <w:t xml:space="preserve">    Solution:</w:t>
        <w:br/>
        <w:t xml:space="preserve">    ```python</w:t>
        <w:br/>
        <w:t xml:space="preserve">    num = int(input("Enter a number: "))</w:t>
        <w:br/>
        <w:t xml:space="preserve">    if num % 2 == 0:</w:t>
        <w:br/>
        <w:t xml:space="preserve">        print("Even")</w:t>
        <w:br/>
        <w:t xml:space="preserve">    else:</w:t>
        <w:br/>
        <w:t xml:space="preserve">        print("Odd")</w:t>
        <w:br/>
        <w:t xml:space="preserve">    ```</w:t>
      </w:r>
    </w:p>
    <w:p>
      <w:pPr>
        <w:pStyle w:val="Heading2"/>
      </w:pPr>
      <w:r>
        <w:t>Find the Largest of Three Numbers</w:t>
      </w:r>
    </w:p>
    <w:p>
      <w:r>
        <w:t>Write a Python program to find the largest of three numbers.</w:t>
        <w:br/>
        <w:br/>
        <w:t xml:space="preserve">    Solution:</w:t>
        <w:br/>
        <w:t xml:space="preserve">    ```python</w:t>
        <w:br/>
        <w:t xml:space="preserve">    a, b, c = map(int, input("Enter three numbers: ").split())</w:t>
        <w:br/>
        <w:t xml:space="preserve">    largest = max(a, b, c)</w:t>
        <w:br/>
        <w:t xml:space="preserve">    print(f"Largest number: {largest}")</w:t>
        <w:br/>
        <w:t xml:space="preserve">    ```</w:t>
      </w:r>
    </w:p>
    <w:p>
      <w:pPr>
        <w:pStyle w:val="Heading2"/>
      </w:pPr>
      <w:r>
        <w:t>Check Leap Year</w:t>
      </w:r>
    </w:p>
    <w:p>
      <w:r>
        <w:t>Write a program that determines whether a given year is a leap year.</w:t>
        <w:br/>
        <w:br/>
        <w:t xml:space="preserve">    Solution:</w:t>
        <w:br/>
        <w:t xml:space="preserve">    ```python</w:t>
        <w:br/>
        <w:t xml:space="preserve">    year = int(input("Enter a year: "))</w:t>
        <w:br/>
        <w:t xml:space="preserve">    if (year % 4 == 0 and year % 100 != 0) or (year % 400 == 0):</w:t>
        <w:br/>
        <w:t xml:space="preserve">        print("Leap Year")</w:t>
        <w:br/>
        <w:t xml:space="preserve">    else:</w:t>
        <w:br/>
        <w:t xml:space="preserve">        print("Not a Leap Year")</w:t>
        <w:br/>
        <w:t xml:space="preserve">    ```</w:t>
      </w:r>
    </w:p>
    <w:p>
      <w:pPr>
        <w:pStyle w:val="Heading2"/>
      </w:pPr>
      <w:r>
        <w:t>Grade Calculation</w:t>
      </w:r>
    </w:p>
    <w:p>
      <w:r>
        <w:t>Write a Python program that assigns grades based on marks:</w:t>
        <w:br/>
        <w:br/>
        <w:t xml:space="preserve">    - 90+ → A</w:t>
        <w:br/>
        <w:t xml:space="preserve">    - 80-89 → B</w:t>
        <w:br/>
        <w:t xml:space="preserve">    - 70-79 → C</w:t>
        <w:br/>
        <w:t xml:space="preserve">    - 60-69 → D</w:t>
        <w:br/>
        <w:t xml:space="preserve">    - Below 60 → F</w:t>
        <w:br/>
        <w:br/>
        <w:t xml:space="preserve">    Solution:</w:t>
        <w:br/>
        <w:t xml:space="preserve">    ```python</w:t>
        <w:br/>
        <w:t xml:space="preserve">    marks = int(input("Enter marks: "))</w:t>
        <w:br/>
        <w:t xml:space="preserve">    if marks &gt;= 90:</w:t>
        <w:br/>
        <w:t xml:space="preserve">        grade = "A"</w:t>
        <w:br/>
        <w:t xml:space="preserve">    elif marks &gt;= 80:</w:t>
        <w:br/>
        <w:t xml:space="preserve">        grade = "B"</w:t>
        <w:br/>
        <w:t xml:space="preserve">    elif marks &gt;= 70:</w:t>
        <w:br/>
        <w:t xml:space="preserve">        grade = "C"</w:t>
        <w:br/>
        <w:t xml:space="preserve">    elif marks &gt;= 60:</w:t>
        <w:br/>
        <w:t xml:space="preserve">        grade = "D"</w:t>
        <w:br/>
        <w:t xml:space="preserve">    else:</w:t>
        <w:br/>
        <w:t xml:space="preserve">        grade = "F"</w:t>
        <w:br/>
        <w:t xml:space="preserve">    print(f"Grade: {grade}")</w:t>
        <w:br/>
        <w:t xml:space="preserve">    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